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Passo a Passo para Configuração do Projeto Git com LFS</w:t>
      </w:r>
    </w:p>
    <w:p>
      <w:r>
        <w:t>Este documento descreve o processo completo para configurar um projeto Git com Git LFS, ignorando a pasta 'database', e conectando ao repositório GitHub.</w:t>
      </w:r>
    </w:p>
    <w:p>
      <w:pPr>
        <w:pStyle w:val="Heading1"/>
      </w:pPr>
      <w:r>
        <w:t>1. Limpeza Inicial - Zerar o Projeto</w:t>
      </w:r>
    </w:p>
    <w:p>
      <w:r>
        <w:t>1.1. Apagar o Repositório Local (se necessário)</w:t>
      </w:r>
    </w:p>
    <w:p>
      <w:r>
        <w:t>Para garantir que vamos começar do zero, exclua o repositório Git anterior:</w:t>
      </w:r>
    </w:p>
    <w:p>
      <w:r>
        <w:t>rm -rf .git</w:t>
      </w:r>
    </w:p>
    <w:p>
      <w:pPr>
        <w:pStyle w:val="Heading1"/>
      </w:pPr>
      <w:r>
        <w:t>2. Inicializar o Repositório Git</w:t>
      </w:r>
    </w:p>
    <w:p>
      <w:r>
        <w:t>2.1. Iniciar um Novo Repositório</w:t>
      </w:r>
    </w:p>
    <w:p>
      <w:r>
        <w:t>Dentro da pasta do projeto, rode:</w:t>
      </w:r>
    </w:p>
    <w:p>
      <w:r>
        <w:t>git init</w:t>
      </w:r>
    </w:p>
    <w:p>
      <w:r>
        <w:t>2.2. Configurar Usuário e E-mail</w:t>
      </w:r>
    </w:p>
    <w:p>
      <w:r>
        <w:t>git config --global user.name "cgi@imazon.org.br"</w:t>
      </w:r>
    </w:p>
    <w:p>
      <w:r>
        <w:t>git config --global user.email "cgi@imazon.org.br"</w:t>
      </w:r>
    </w:p>
    <w:p>
      <w:pPr>
        <w:pStyle w:val="Heading1"/>
      </w:pPr>
      <w:r>
        <w:t>3. Configuração do .gitignore</w:t>
      </w:r>
    </w:p>
    <w:p>
      <w:r>
        <w:t>3.1. Criar o Arquivo .gitignore</w:t>
      </w:r>
    </w:p>
    <w:p>
      <w:r>
        <w:t>echo "database/" &gt; .gitignore</w:t>
      </w:r>
    </w:p>
    <w:p>
      <w:r>
        <w:t>echo ".DS_Store" &gt;&gt; .gitignore</w:t>
      </w:r>
    </w:p>
    <w:p>
      <w:r>
        <w:t>echo "node_modules/" &gt;&gt; .gitignore</w:t>
      </w:r>
    </w:p>
    <w:p>
      <w:r>
        <w:t>echo "*.log" &gt;&gt; .gitignore</w:t>
      </w:r>
    </w:p>
    <w:p>
      <w:pPr>
        <w:pStyle w:val="Heading1"/>
      </w:pPr>
      <w:r>
        <w:t>4. Configuração do Git LFS</w:t>
      </w:r>
    </w:p>
    <w:p>
      <w:r>
        <w:t>4.1. Instalar o Git LFS</w:t>
      </w:r>
    </w:p>
    <w:p>
      <w:r>
        <w:t>git lfs install</w:t>
      </w:r>
    </w:p>
    <w:p>
      <w:r>
        <w:t>4.2. Rastrear os Arquivos Grandes</w:t>
      </w:r>
    </w:p>
    <w:p>
      <w:r>
        <w:t>git lfs track "*.geojson"</w:t>
      </w:r>
    </w:p>
    <w:p>
      <w:r>
        <w:t>git lfs track "*.parquet"</w:t>
      </w:r>
    </w:p>
    <w:p>
      <w:pPr>
        <w:pStyle w:val="Heading1"/>
      </w:pPr>
      <w:r>
        <w:t>5. Adicionar e Comitar os Arquivos</w:t>
      </w:r>
    </w:p>
    <w:p>
      <w:r>
        <w:t>git add .</w:t>
      </w:r>
    </w:p>
    <w:p>
      <w:r>
        <w:t>git commit -m "Inicializando o projeto com Git LFS e ignorando a pasta database"</w:t>
      </w:r>
    </w:p>
    <w:p>
      <w:pPr>
        <w:pStyle w:val="Heading1"/>
      </w:pPr>
      <w:r>
        <w:t>6. Conectar ao Repositório Remoto (GitHub)</w:t>
      </w:r>
    </w:p>
    <w:p>
      <w:r>
        <w:t>6.1. Adicionar o Repositório Remoto</w:t>
      </w:r>
    </w:p>
    <w:p>
      <w:r>
        <w:t>git remote add origin https://github.com/imazon-cgi/sad.git</w:t>
      </w:r>
    </w:p>
    <w:p>
      <w:r>
        <w:t>6.2. Desabilitar a Verificação de Locks do LFS</w:t>
      </w:r>
    </w:p>
    <w:p>
      <w:r>
        <w:t>git config lfs.https://github.com/imazon-cgi/sad.git/info/lfs.locksverify false</w:t>
      </w:r>
    </w:p>
    <w:p>
      <w:pPr>
        <w:pStyle w:val="Heading1"/>
      </w:pPr>
      <w:r>
        <w:t>7. Garantir a Branch Principal (Main)</w:t>
      </w:r>
    </w:p>
    <w:p>
      <w:r>
        <w:t>git branch -m master main</w:t>
      </w:r>
    </w:p>
    <w:p>
      <w:pPr>
        <w:pStyle w:val="Heading1"/>
      </w:pPr>
      <w:r>
        <w:t>8. Fazer o Push para o Repositório</w:t>
      </w:r>
    </w:p>
    <w:p>
      <w:r>
        <w:t>git push -u origin main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